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for DLW Result Upload System</w:t>
      </w:r>
    </w:p>
    <w:p>
      <w:pPr>
        <w:pStyle w:val="Heading2"/>
      </w:pPr>
      <w:r>
        <w:t>Submitted To:</w:t>
      </w:r>
    </w:p>
    <w:p>
      <w:r>
        <w:t>Department of Land Warfare (DLW), Armed Forces Command and Staff College, Jaji</w:t>
      </w:r>
    </w:p>
    <w:p>
      <w:pPr>
        <w:pStyle w:val="Heading2"/>
      </w:pPr>
      <w:r>
        <w:t>Submitted By:</w:t>
      </w:r>
    </w:p>
    <w:p>
      <w:r>
        <w:t>The Code Crew</w:t>
        <w:br/>
        <w:t>A team of experienced software developers specializing in secure and scalable web solutions.</w:t>
      </w:r>
    </w:p>
    <w:p>
      <w:pPr>
        <w:pStyle w:val="Heading2"/>
      </w:pPr>
      <w:r>
        <w:t>1. Introduction</w:t>
      </w:r>
    </w:p>
    <w:p>
      <w:r>
        <w:t>Dear Department of Land Warfare (DLW),</w:t>
        <w:br/>
        <w:br/>
        <w:t>We are pleased to present this proposal for the development of the DLW Result Upload System, a secure and efficient platform designed to streamline the management of student records and academic documents at the Armed Forces Command and Staff College, Jaji.</w:t>
        <w:br/>
        <w:br/>
        <w:t>Our team, The Code Crew, specializes in developing secure, scalable, and user-friendly digital solutions tailored to meet the needs of academic and military institutions. We understand the importance of accuracy, security, and efficiency in handling sensitive records, and we are confident that our expertise will deliver a solution that meets and exceeds your expectations.</w:t>
      </w:r>
    </w:p>
    <w:p>
      <w:pPr>
        <w:pStyle w:val="Heading2"/>
      </w:pPr>
      <w:r>
        <w:t>2. Purpose of the Proposal</w:t>
      </w:r>
    </w:p>
    <w:p>
      <w:r>
        <w:t>The DLW Result Upload System aims to provide a centralized, digital platform that will allow administrators to efficiently upload, manage, and retrieve student records, including general results, service papers, and proficiency documents. This system will enhance document accessibility, improve security, and reduce manual workload for the department.</w:t>
        <w:br/>
        <w:br/>
        <w:t>We propose to design and implement a web-based system that will:</w:t>
        <w:br/>
        <w:t>✅ Enable document upload &amp; organization – Support multiple file types for seamless student record management.</w:t>
        <w:br/>
        <w:t>✅ Provide a secure authentication system – Ensure only authorized personnel can access and manage records.</w:t>
        <w:br/>
        <w:t>✅ Improve efficiency with search &amp; filter options – Allow easy retrieval of student data by name, service number, course, or year.</w:t>
        <w:br/>
        <w:t>✅ Enhance document accessibility – Facilitate file preview, download, and categorized storage.</w:t>
        <w:br/>
        <w:t>✅ Ensure scalability and long-term usability – Create a system that can evolve with future needs.</w:t>
      </w:r>
    </w:p>
    <w:p>
      <w:pPr>
        <w:pStyle w:val="Heading2"/>
      </w:pPr>
      <w:r>
        <w:t>3. Our Experience &amp; Expertise</w:t>
      </w:r>
    </w:p>
    <w:p>
      <w:r>
        <w:t>Our team has a proven track record of delivering high-quality software solutions, particularly in secure file management, backend development, and military-grade data security.</w:t>
        <w:br/>
        <w:br/>
        <w:t>🔹 Expertise in Secure &amp; Scalable Web Applications – We develop robust systems using industry best practices in authentication, data encryption, and file storage.</w:t>
        <w:br/>
        <w:t>🔹 Experience in Government &amp; Institutional Projects – We have worked on large-scale projects that require strict compliance with security and performance standards.</w:t>
        <w:br/>
        <w:t>🔹 Proficiency in Full-Stack Development – Using modern technologies like React.js, Node.js (Express), MongoDB, and JWT authentication, we ensure a seamless and efficient user experience.</w:t>
        <w:br/>
        <w:t>🔹 Commitment to Excellence – We prioritize user-friendly design, maintainability, and future scalability in all our projects.</w:t>
        <w:br/>
        <w:br/>
        <w:t>We believe that our technical expertise, combined with our commitment to delivering tailored solutions, makes us the ideal team for this project.</w:t>
      </w:r>
    </w:p>
    <w:p>
      <w:pPr>
        <w:pStyle w:val="Heading2"/>
      </w:pPr>
      <w:r>
        <w:t>4. Proposal Structure &amp; Overview</w:t>
      </w:r>
    </w:p>
    <w:p>
      <w:r>
        <w:t>This proposal outlines our approach to developing the DLW Result Upload System and provides a structured breakdown of the project. The key sections include:</w:t>
        <w:br/>
        <w:br/>
        <w:t>🔹 Project Scope – Detailed description of the proposed functionalities.</w:t>
        <w:br/>
        <w:t>🔹 Technology Stack – Overview of the technologies we will use.</w:t>
        <w:br/>
        <w:t>🔹 Expected Outcomes – The benefits and impact of implementing the system.</w:t>
        <w:br/>
        <w:t>🔹 Project Timeline &amp; Deliverables – Phased approach to ensure timely delivery.</w:t>
        <w:br/>
        <w:t>🔹 Budget &amp; Resource Requirements – Estimated costs and necessary resources.</w:t>
        <w:br/>
        <w:br/>
        <w:t>We are confident that this proposal presents a comprehensive solution to modernize and enhance DLW’s student records management system. We look forward to working with you and bringing this vision to reality.</w:t>
        <w:br/>
        <w:br/>
        <w:t>We appreciate the opportunity to present this proposal and are eager to discuss the next steps. Please do not hesitate to reach out with any questions or modifications.</w:t>
      </w:r>
    </w:p>
    <w:p>
      <w:r>
        <w:t>Best Regards,</w:t>
        <w:br/>
        <w:t>The Code Crew</w:t>
        <w:br/>
        <w:t>Professional Software Developers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